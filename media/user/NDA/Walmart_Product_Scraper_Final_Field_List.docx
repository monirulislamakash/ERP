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Walmart Product Scraper – FINAL FIELD LIST</w:t>
      </w:r>
    </w:p>
    <w:p>
      <w:pPr>
        <w:pStyle w:val="Heading2"/>
      </w:pPr>
      <w:r>
        <w:t>1. Product Basic Info</w:t>
      </w:r>
    </w:p>
    <w:p>
      <w:pPr>
        <w:pStyle w:val="ListBullet"/>
      </w:pPr>
      <w:r>
        <w:t>product_id</w:t>
      </w:r>
    </w:p>
    <w:p>
      <w:pPr>
        <w:pStyle w:val="ListBullet"/>
      </w:pPr>
      <w:r>
        <w:t>title</w:t>
      </w:r>
    </w:p>
    <w:p>
      <w:pPr>
        <w:pStyle w:val="ListBullet"/>
      </w:pPr>
      <w:r>
        <w:t>brand</w:t>
      </w:r>
    </w:p>
    <w:p>
      <w:pPr>
        <w:pStyle w:val="ListBullet"/>
      </w:pPr>
      <w:r>
        <w:t>model_number</w:t>
      </w:r>
    </w:p>
    <w:p>
      <w:pPr>
        <w:pStyle w:val="ListBullet"/>
      </w:pPr>
      <w:r>
        <w:t>description</w:t>
      </w:r>
    </w:p>
    <w:p>
      <w:pPr>
        <w:pStyle w:val="ListBullet"/>
      </w:pPr>
      <w:r>
        <w:t>category_path</w:t>
      </w:r>
    </w:p>
    <w:p>
      <w:pPr>
        <w:pStyle w:val="ListBullet"/>
      </w:pPr>
      <w:r>
        <w:t>primary_category</w:t>
      </w:r>
    </w:p>
    <w:p>
      <w:pPr>
        <w:pStyle w:val="ListBullet"/>
      </w:pPr>
      <w:r>
        <w:t>class_type</w:t>
      </w:r>
    </w:p>
    <w:p>
      <w:pPr>
        <w:pStyle w:val="Heading2"/>
      </w:pPr>
      <w:r>
        <w:t>2. Pricing &amp; Discounts</w:t>
      </w:r>
    </w:p>
    <w:p>
      <w:pPr>
        <w:pStyle w:val="ListBullet"/>
      </w:pPr>
      <w:r>
        <w:t>current_price</w:t>
      </w:r>
    </w:p>
    <w:p>
      <w:pPr>
        <w:pStyle w:val="ListBullet"/>
      </w:pPr>
      <w:r>
        <w:t>was_price</w:t>
      </w:r>
    </w:p>
    <w:p>
      <w:pPr>
        <w:pStyle w:val="ListBullet"/>
      </w:pPr>
      <w:r>
        <w:t>price_string</w:t>
      </w:r>
    </w:p>
    <w:p>
      <w:pPr>
        <w:pStyle w:val="ListBullet"/>
      </w:pPr>
      <w:r>
        <w:t>price_per_unit</w:t>
      </w:r>
    </w:p>
    <w:p>
      <w:pPr>
        <w:pStyle w:val="ListBullet"/>
      </w:pPr>
      <w:r>
        <w:t>unit_price</w:t>
      </w:r>
    </w:p>
    <w:p>
      <w:pPr>
        <w:pStyle w:val="ListBullet"/>
      </w:pPr>
      <w:r>
        <w:t>discounts</w:t>
      </w:r>
    </w:p>
    <w:p>
      <w:pPr>
        <w:pStyle w:val="ListBullet"/>
      </w:pPr>
      <w:r>
        <w:t>price_max_filter (Only products priced up to $100)</w:t>
      </w:r>
    </w:p>
    <w:p>
      <w:pPr>
        <w:pStyle w:val="Heading2"/>
      </w:pPr>
      <w:r>
        <w:t>3. Availability &amp; Stock</w:t>
      </w:r>
    </w:p>
    <w:p>
      <w:pPr>
        <w:pStyle w:val="ListBullet"/>
      </w:pPr>
      <w:r>
        <w:t>availability_status (In stock / Out of stock)</w:t>
      </w:r>
    </w:p>
    <w:p>
      <w:pPr>
        <w:pStyle w:val="ListBullet"/>
      </w:pPr>
      <w:r>
        <w:t>in_stock (True / False)</w:t>
      </w:r>
    </w:p>
    <w:p>
      <w:pPr>
        <w:pStyle w:val="ListBullet"/>
      </w:pPr>
      <w:r>
        <w:t>stock_quantity (Exact quantity available)</w:t>
      </w:r>
    </w:p>
    <w:p>
      <w:pPr>
        <w:pStyle w:val="ListBullet"/>
      </w:pPr>
      <w:r>
        <w:t>out_of_stock (Yes / No)</w:t>
      </w:r>
    </w:p>
    <w:p>
      <w:pPr>
        <w:pStyle w:val="ListBullet"/>
      </w:pPr>
      <w:r>
        <w:t>order_limit</w:t>
      </w:r>
    </w:p>
    <w:p>
      <w:pPr>
        <w:pStyle w:val="ListBullet"/>
      </w:pPr>
      <w:r>
        <w:t>pre_order (True / False)</w:t>
      </w:r>
    </w:p>
    <w:p>
      <w:pPr>
        <w:pStyle w:val="ListBullet"/>
      </w:pPr>
      <w:r>
        <w:t>fulfillment_type (Who fulfills the order: Walmart, seller, etc.)</w:t>
      </w:r>
    </w:p>
    <w:p>
      <w:pPr>
        <w:pStyle w:val="ListBullet"/>
      </w:pPr>
      <w:r>
        <w:t>shipping_options</w:t>
      </w:r>
    </w:p>
    <w:p>
      <w:pPr>
        <w:pStyle w:val="ListBullet"/>
      </w:pPr>
      <w:r>
        <w:t>pickup_available (Yes / No)</w:t>
      </w:r>
    </w:p>
    <w:p>
      <w:pPr>
        <w:pStyle w:val="ListBullet"/>
      </w:pPr>
      <w:r>
        <w:t>delivery_date (Estimated delivery date or window)</w:t>
      </w:r>
    </w:p>
    <w:p>
      <w:pPr>
        <w:pStyle w:val="Heading2"/>
      </w:pPr>
      <w:r>
        <w:t>4. Seller Info</w:t>
      </w:r>
    </w:p>
    <w:p>
      <w:pPr>
        <w:pStyle w:val="ListBullet"/>
      </w:pPr>
      <w:r>
        <w:t>seller_id</w:t>
      </w:r>
    </w:p>
    <w:p>
      <w:pPr>
        <w:pStyle w:val="ListBullet"/>
      </w:pPr>
      <w:r>
        <w:t>seller_name</w:t>
      </w:r>
    </w:p>
    <w:p>
      <w:pPr>
        <w:pStyle w:val="ListBullet"/>
      </w:pPr>
      <w:r>
        <w:t>seller_type (Walmart.com / Marketplace / Internal)</w:t>
      </w:r>
    </w:p>
    <w:p>
      <w:pPr>
        <w:pStyle w:val="ListBullet"/>
      </w:pPr>
      <w:r>
        <w:t>marketplace_item (True / False)</w:t>
      </w:r>
    </w:p>
    <w:p>
      <w:pPr>
        <w:pStyle w:val="ListBullet"/>
      </w:pPr>
      <w:r>
        <w:t>total_sellers (Number of sellers for the product)</w:t>
      </w:r>
    </w:p>
    <w:p>
      <w:pPr>
        <w:pStyle w:val="ListBullet"/>
      </w:pPr>
      <w:r>
        <w:t>walmart_seller_lowest (Is Walmart the lowest price seller? Yes / No)</w:t>
      </w:r>
    </w:p>
    <w:p>
      <w:pPr>
        <w:pStyle w:val="ListBullet"/>
      </w:pPr>
      <w:r>
        <w:t>second_lowest_seller_name (Name of the next lowest priced seller after Walmart)</w:t>
      </w:r>
    </w:p>
    <w:p>
      <w:pPr>
        <w:pStyle w:val="ListBullet"/>
      </w:pPr>
      <w:r>
        <w:t>second_lowest_seller_price (Price of that seller)</w:t>
      </w:r>
    </w:p>
    <w:p>
      <w:pPr>
        <w:pStyle w:val="Heading2"/>
      </w:pPr>
      <w:r>
        <w:t>5. Sales Data (Mandatory Recent Sales)</w:t>
      </w:r>
    </w:p>
    <w:p>
      <w:pPr>
        <w:pStyle w:val="ListBullet"/>
      </w:pPr>
      <w:r>
        <w:t>quantity_sold_last_15_days (Exact units sold in last 15 days)</w:t>
      </w:r>
    </w:p>
    <w:p>
      <w:pPr>
        <w:pStyle w:val="ListBullet"/>
      </w:pPr>
      <w:r>
        <w:t>quantity_sold_last_30_days (Exact units sold in last 30 days)</w:t>
      </w:r>
    </w:p>
    <w:p>
      <w:pPr>
        <w:pStyle w:val="Heading2"/>
      </w:pPr>
      <w:r>
        <w:t>6. Ratings &amp; Reviews</w:t>
      </w:r>
    </w:p>
    <w:p>
      <w:pPr>
        <w:pStyle w:val="ListBullet"/>
      </w:pPr>
      <w:r>
        <w:t>rating (Average rating)</w:t>
      </w:r>
    </w:p>
    <w:p>
      <w:pPr>
        <w:pStyle w:val="ListBullet"/>
      </w:pPr>
      <w:r>
        <w:t>average_rating</w:t>
      </w:r>
    </w:p>
    <w:p>
      <w:pPr>
        <w:pStyle w:val="ListBullet"/>
      </w:pPr>
      <w:r>
        <w:t>reviews_count</w:t>
      </w:r>
    </w:p>
    <w:p>
      <w:pPr>
        <w:pStyle w:val="ListBullet"/>
      </w:pPr>
      <w:r>
        <w:t>review_count</w:t>
      </w:r>
    </w:p>
    <w:p>
      <w:pPr>
        <w:pStyle w:val="ListBullet"/>
      </w:pPr>
      <w:r>
        <w:t>review_highlights</w:t>
      </w:r>
    </w:p>
    <w:p>
      <w:pPr>
        <w:pStyle w:val="Heading2"/>
      </w:pPr>
      <w:r>
        <w:t>7. Product Details &amp; Specs</w:t>
      </w:r>
    </w:p>
    <w:p>
      <w:pPr>
        <w:pStyle w:val="ListBullet"/>
      </w:pPr>
      <w:r>
        <w:t>weight</w:t>
      </w:r>
    </w:p>
    <w:p>
      <w:pPr>
        <w:pStyle w:val="ListBullet"/>
      </w:pPr>
      <w:r>
        <w:t>dimensions</w:t>
      </w:r>
    </w:p>
    <w:p>
      <w:pPr>
        <w:pStyle w:val="ListBullet"/>
      </w:pPr>
      <w:r>
        <w:t>size</w:t>
      </w:r>
    </w:p>
    <w:p>
      <w:pPr>
        <w:pStyle w:val="ListBullet"/>
      </w:pPr>
      <w:r>
        <w:t>color</w:t>
      </w:r>
    </w:p>
    <w:p>
      <w:pPr>
        <w:pStyle w:val="ListBullet"/>
      </w:pPr>
      <w:r>
        <w:t>flavor</w:t>
      </w:r>
    </w:p>
    <w:p>
      <w:pPr>
        <w:pStyle w:val="ListBullet"/>
      </w:pPr>
      <w:r>
        <w:t>ingredients</w:t>
      </w:r>
    </w:p>
    <w:p>
      <w:pPr>
        <w:pStyle w:val="ListBullet"/>
      </w:pPr>
      <w:r>
        <w:t>nutrition_facts</w:t>
      </w:r>
    </w:p>
    <w:p>
      <w:pPr>
        <w:pStyle w:val="ListBullet"/>
      </w:pPr>
      <w:r>
        <w:t>technical_specs</w:t>
      </w:r>
    </w:p>
    <w:p>
      <w:pPr>
        <w:pStyle w:val="Heading2"/>
      </w:pPr>
      <w:r>
        <w:t>8. Images &amp; Badges</w:t>
      </w:r>
    </w:p>
    <w:p>
      <w:pPr>
        <w:pStyle w:val="ListBullet"/>
      </w:pPr>
      <w:r>
        <w:t>image_url (Main image)</w:t>
      </w:r>
    </w:p>
    <w:p>
      <w:pPr>
        <w:pStyle w:val="ListBullet"/>
      </w:pPr>
      <w:r>
        <w:t>image_urls (All images)</w:t>
      </w:r>
    </w:p>
    <w:p>
      <w:pPr>
        <w:pStyle w:val="ListBullet"/>
      </w:pPr>
      <w:r>
        <w:t>badges</w:t>
      </w:r>
    </w:p>
    <w:p>
      <w:pPr>
        <w:pStyle w:val="Heading2"/>
      </w:pPr>
      <w:r>
        <w:t>9. Additional Features</w:t>
      </w:r>
    </w:p>
    <w:p>
      <w:pPr>
        <w:pStyle w:val="ListBullet"/>
      </w:pPr>
      <w:r>
        <w:t>subscription</w:t>
      </w:r>
    </w:p>
    <w:p>
      <w:pPr>
        <w:pStyle w:val="ListBullet"/>
      </w:pPr>
      <w:r>
        <w:t>related_products</w:t>
      </w:r>
    </w:p>
    <w:p>
      <w:pPr>
        <w:pStyle w:val="ListBullet"/>
      </w:pPr>
      <w:r>
        <w:t>seo (meta_title, meta_description, canonical_url)</w:t>
      </w:r>
    </w:p>
    <w:p>
      <w:pPr>
        <w:pStyle w:val="ListBullet"/>
      </w:pPr>
      <w:r>
        <w:t>return_policy</w:t>
      </w:r>
    </w:p>
    <w:p>
      <w:pPr>
        <w:pStyle w:val="ListBullet"/>
      </w:pPr>
      <w:r>
        <w:t>low_refund_rate (Filter for products with low refund/return rates)</w:t>
      </w:r>
    </w:p>
    <w:p>
      <w:pPr>
        <w:pStyle w:val="ListBullet"/>
      </w:pPr>
      <w:r>
        <w:t>pack_quantity (How many units/packs are sold together)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